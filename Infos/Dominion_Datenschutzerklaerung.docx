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7B63" w14:textId="77777777" w:rsidR="00463F8D" w:rsidRDefault="00000000">
      <w:pPr>
        <w:pStyle w:val="berschrift1"/>
      </w:pPr>
      <w:r>
        <w:t>Datenschutzerklärung</w:t>
      </w:r>
    </w:p>
    <w:p w14:paraId="219D8731" w14:textId="77777777" w:rsidR="00463F8D" w:rsidRDefault="00000000">
      <w:pPr>
        <w:pStyle w:val="berschrift2"/>
      </w:pPr>
      <w:r>
        <w:t>1. Allgemeine Hinweise</w:t>
      </w:r>
    </w:p>
    <w:p w14:paraId="335830CD" w14:textId="77777777" w:rsidR="00463F8D" w:rsidRDefault="00000000">
      <w:r>
        <w:t>Diese Datenschutzerklärung informiert Sie über die Art, den Umfang und Zweck der Verarbeitung personenbezogener Daten auf dieser Website. Verantwortlich für die Datenverarbeitung ist:</w:t>
      </w:r>
    </w:p>
    <w:p w14:paraId="595505AF" w14:textId="77777777" w:rsidR="00463F8D" w:rsidRDefault="00463F8D"/>
    <w:p w14:paraId="2DC7E2EB" w14:textId="77777777" w:rsidR="00463F8D" w:rsidRDefault="00000000">
      <w:r>
        <w:t>Dominion Voice AI</w:t>
      </w:r>
    </w:p>
    <w:p w14:paraId="68590AC4" w14:textId="77777777" w:rsidR="00463F8D" w:rsidRDefault="00000000">
      <w:r>
        <w:t>Inhaber: Yannik Huber</w:t>
      </w:r>
    </w:p>
    <w:p w14:paraId="3AFEE04A" w14:textId="18899207" w:rsidR="00463F8D" w:rsidRDefault="00000000">
      <w:r>
        <w:t xml:space="preserve">Adresse: </w:t>
      </w:r>
      <w:proofErr w:type="spellStart"/>
      <w:r w:rsidR="00284143">
        <w:t>Frobenstraße</w:t>
      </w:r>
      <w:proofErr w:type="spellEnd"/>
      <w:r w:rsidR="00284143">
        <w:t xml:space="preserve"> 4, 40470 Düsseldorf</w:t>
      </w:r>
    </w:p>
    <w:p w14:paraId="5EEF3D9D" w14:textId="77777777" w:rsidR="00463F8D" w:rsidRDefault="00000000">
      <w:r>
        <w:t>E-Mail: kontakt@dominion-voice.ai</w:t>
      </w:r>
    </w:p>
    <w:p w14:paraId="1B1B9BDC" w14:textId="77777777" w:rsidR="00463F8D" w:rsidRDefault="00000000">
      <w:pPr>
        <w:pStyle w:val="berschrift2"/>
      </w:pPr>
      <w:r>
        <w:t>2. Hosting</w:t>
      </w:r>
    </w:p>
    <w:p w14:paraId="0D370903" w14:textId="77777777" w:rsidR="00463F8D" w:rsidRDefault="00000000">
      <w:r>
        <w:t>Diese Website wird bei einem externen Dienstleister gehostet (z. B. Vercel, Netlify oder All-Inkl). Personenbezogene Daten, die auf dieser Website erfasst werden, werden auf den Servern des Hosters verarbeitet. Dies kann IP-Adressen, Meta- und Kommunikationsdaten, Websitezugriffe und andere Daten umfassen.</w:t>
      </w:r>
    </w:p>
    <w:p w14:paraId="13617383" w14:textId="77777777" w:rsidR="00463F8D" w:rsidRDefault="00463F8D"/>
    <w:p w14:paraId="1C991DA4" w14:textId="77777777" w:rsidR="00463F8D" w:rsidRDefault="00000000">
      <w:r>
        <w:t>Rechtsgrundlage: Art. 6 Abs. 1 lit. f DSGVO</w:t>
      </w:r>
    </w:p>
    <w:p w14:paraId="3912E722" w14:textId="77777777" w:rsidR="00463F8D" w:rsidRDefault="00000000">
      <w:pPr>
        <w:pStyle w:val="berschrift2"/>
      </w:pPr>
      <w:r>
        <w:t>3. Erhebung und Speicherung personenbezogener Daten beim Besuch der Website</w:t>
      </w:r>
    </w:p>
    <w:p w14:paraId="2539D2ED" w14:textId="77777777" w:rsidR="00463F8D" w:rsidRDefault="00000000">
      <w:r>
        <w:t>Beim Aufrufen dieser Website werden automatisch Informationen durch den Browser an den Server gesendet. Diese Informationen werden temporär in Logfiles gespeichert.</w:t>
      </w:r>
    </w:p>
    <w:p w14:paraId="365DA431" w14:textId="77777777" w:rsidR="00463F8D" w:rsidRDefault="00463F8D"/>
    <w:p w14:paraId="4170BA53" w14:textId="77777777" w:rsidR="00463F8D" w:rsidRDefault="00000000">
      <w:r>
        <w:t>Erhobene Daten:</w:t>
      </w:r>
    </w:p>
    <w:p w14:paraId="1CA8E9C8" w14:textId="77777777" w:rsidR="00463F8D" w:rsidRDefault="00000000">
      <w:r>
        <w:t>- IP-Adresse</w:t>
      </w:r>
    </w:p>
    <w:p w14:paraId="171D5927" w14:textId="77777777" w:rsidR="00463F8D" w:rsidRDefault="00000000">
      <w:r>
        <w:t>- Datum und Uhrzeit des Zugriffs</w:t>
      </w:r>
    </w:p>
    <w:p w14:paraId="5BF1E92F" w14:textId="77777777" w:rsidR="00463F8D" w:rsidRDefault="00000000">
      <w:r>
        <w:t>- Browsertyp und Version</w:t>
      </w:r>
    </w:p>
    <w:p w14:paraId="6A8B9CDE" w14:textId="77777777" w:rsidR="00463F8D" w:rsidRDefault="00000000">
      <w:r>
        <w:t>- Betriebssystem</w:t>
      </w:r>
    </w:p>
    <w:p w14:paraId="090DE6F7" w14:textId="77777777" w:rsidR="00463F8D" w:rsidRDefault="00000000">
      <w:r>
        <w:t>- Referrer-URL</w:t>
      </w:r>
    </w:p>
    <w:p w14:paraId="75623DEF" w14:textId="77777777" w:rsidR="00463F8D" w:rsidRDefault="00000000">
      <w:r>
        <w:t>- Zugriffsstatus / HTTP-Statuscode</w:t>
      </w:r>
    </w:p>
    <w:p w14:paraId="54EF0078" w14:textId="77777777" w:rsidR="00463F8D" w:rsidRDefault="00463F8D"/>
    <w:p w14:paraId="6FF1E52A" w14:textId="77777777" w:rsidR="00463F8D" w:rsidRDefault="00000000">
      <w:r>
        <w:t>Rechtsgrundlage: Art. 6 Abs. 1 lit. f DSGVO</w:t>
      </w:r>
    </w:p>
    <w:p w14:paraId="2DF179D7" w14:textId="77777777" w:rsidR="00463F8D" w:rsidRDefault="00000000">
      <w:pPr>
        <w:pStyle w:val="berschrift2"/>
      </w:pPr>
      <w:r>
        <w:t>4. Kontaktaufnahme</w:t>
      </w:r>
    </w:p>
    <w:p w14:paraId="23DBF111" w14:textId="77777777" w:rsidR="00463F8D" w:rsidRDefault="00000000">
      <w:r>
        <w:t>Wenn Sie per E-Mail oder Formular Kontakt mit uns aufnehmen, werden Ihre Angaben zwecks Bearbeitung der Anfrage sowie für den Fall von Anschlussfragen gespeichert.</w:t>
      </w:r>
    </w:p>
    <w:p w14:paraId="47BBE959" w14:textId="77777777" w:rsidR="00463F8D" w:rsidRDefault="00463F8D"/>
    <w:p w14:paraId="0EF3E2D0" w14:textId="77777777" w:rsidR="00463F8D" w:rsidRDefault="00000000">
      <w:r>
        <w:t>Erhobene Daten:</w:t>
      </w:r>
    </w:p>
    <w:p w14:paraId="3D50F31F" w14:textId="77777777" w:rsidR="00463F8D" w:rsidRDefault="00000000">
      <w:r>
        <w:t>- Name</w:t>
      </w:r>
    </w:p>
    <w:p w14:paraId="658BB085" w14:textId="77777777" w:rsidR="00463F8D" w:rsidRDefault="00000000">
      <w:r>
        <w:t>- E-Mail-Adresse</w:t>
      </w:r>
    </w:p>
    <w:p w14:paraId="3AFFCA5D" w14:textId="77777777" w:rsidR="00463F8D" w:rsidRDefault="00000000">
      <w:r>
        <w:t>- Telefonnummer (optional)</w:t>
      </w:r>
    </w:p>
    <w:p w14:paraId="020328C8" w14:textId="77777777" w:rsidR="00463F8D" w:rsidRDefault="00000000">
      <w:r>
        <w:t>- Nachricht/Inhalt</w:t>
      </w:r>
    </w:p>
    <w:p w14:paraId="4E402FB6" w14:textId="77777777" w:rsidR="00463F8D" w:rsidRDefault="00463F8D"/>
    <w:p w14:paraId="0F7335A9" w14:textId="77777777" w:rsidR="00463F8D" w:rsidRDefault="00000000">
      <w:r>
        <w:t>Rechtsgrundlage: Art. 6 Abs. 1 lit. b DSGVO</w:t>
      </w:r>
    </w:p>
    <w:p w14:paraId="51DE4506" w14:textId="77777777" w:rsidR="00463F8D" w:rsidRDefault="00000000">
      <w:r>
        <w:t>Mit Absenden des Formulars stimmen Sie der Verarbeitung Ihrer Daten gemäß dieser Datenschutzerklärung zu.</w:t>
      </w:r>
    </w:p>
    <w:p w14:paraId="570ACC99" w14:textId="77777777" w:rsidR="00463F8D" w:rsidRDefault="00000000">
      <w:pPr>
        <w:pStyle w:val="berschrift2"/>
      </w:pPr>
      <w:r>
        <w:t>5. Einsatz von Make.com &amp; Vapi.ai</w:t>
      </w:r>
    </w:p>
    <w:p w14:paraId="5457E61E" w14:textId="77777777" w:rsidR="00463F8D" w:rsidRDefault="00000000">
      <w:r>
        <w:t>Zur technischen Umsetzung unserer AI Voice Agenten nutzen wir die Plattformen Make.com (Celonis SE) und Vapi.ai. Bei der Nutzung interaktiver Funktionen (z. B. Voice-Demo, Terminanfragen) können Daten automatisiert verarbeitet und weitergeleitet werden.</w:t>
      </w:r>
    </w:p>
    <w:p w14:paraId="4B23F340" w14:textId="77777777" w:rsidR="00463F8D" w:rsidRDefault="00463F8D"/>
    <w:p w14:paraId="3D37BCBC" w14:textId="77777777" w:rsidR="00463F8D" w:rsidRDefault="00000000">
      <w:r>
        <w:t>Rechtsgrundlage: Art. 6 Abs. 1 lit. b DSGVO (zur Vertragserfüllung), ggf. Art. 6 Abs. 1 lit. a (Einwilligung)</w:t>
      </w:r>
    </w:p>
    <w:p w14:paraId="1E505403" w14:textId="77777777" w:rsidR="00463F8D" w:rsidRDefault="00000000">
      <w:r>
        <w:t>Auftragsverarbeitung: Wir haben mit Make.com und Vapi.ai einen Vertrag zur Auftragsverarbeitung (AVV) geschlossen.</w:t>
      </w:r>
    </w:p>
    <w:p w14:paraId="0AB3B728" w14:textId="77777777" w:rsidR="00463F8D" w:rsidRDefault="00000000">
      <w:pPr>
        <w:pStyle w:val="berschrift2"/>
      </w:pPr>
      <w:r>
        <w:t>6. Audio-Demo &amp; eingebettete Medien</w:t>
      </w:r>
    </w:p>
    <w:p w14:paraId="2B86389F" w14:textId="77777777" w:rsidR="00463F8D" w:rsidRDefault="00000000">
      <w:r>
        <w:t>Diese Website kann Inhalte von Drittanbietern einbetten (z. B. YouTube, Vapi-Demos, Audio-Player). Beim Abspielen können personenbezogene Daten (z. B. IP-Adresse) an diese Anbieter übertragen werden.</w:t>
      </w:r>
    </w:p>
    <w:p w14:paraId="5737035A" w14:textId="77777777" w:rsidR="00463F8D" w:rsidRDefault="00463F8D"/>
    <w:p w14:paraId="74887A7E" w14:textId="77777777" w:rsidR="00463F8D" w:rsidRDefault="00000000">
      <w:r>
        <w:t>Rechtsgrundlage: Nur mit Einwilligung gemäß Art. 6 Abs. 1 lit. a DSGVO</w:t>
      </w:r>
    </w:p>
    <w:p w14:paraId="32D03C12" w14:textId="77777777" w:rsidR="00463F8D" w:rsidRDefault="00000000">
      <w:r>
        <w:lastRenderedPageBreak/>
        <w:t>Einbindung erfolgt über ein Cookie-Consent-Tool</w:t>
      </w:r>
    </w:p>
    <w:p w14:paraId="799D4199" w14:textId="77777777" w:rsidR="00463F8D" w:rsidRDefault="00000000">
      <w:pPr>
        <w:pStyle w:val="berschrift2"/>
      </w:pPr>
      <w:r>
        <w:t>7. Ihre Rechte</w:t>
      </w:r>
    </w:p>
    <w:p w14:paraId="20EA7A3A" w14:textId="77777777" w:rsidR="00463F8D" w:rsidRDefault="00000000">
      <w:r>
        <w:t>Sie haben jederzeit das Recht auf:</w:t>
      </w:r>
    </w:p>
    <w:p w14:paraId="5E5FCF45" w14:textId="77777777" w:rsidR="00463F8D" w:rsidRDefault="00000000">
      <w:r>
        <w:t>- Auskunft über Ihre gespeicherten Daten (Art. 15 DSGVO)</w:t>
      </w:r>
    </w:p>
    <w:p w14:paraId="1C9F7FDB" w14:textId="77777777" w:rsidR="00463F8D" w:rsidRDefault="00000000">
      <w:r>
        <w:t>- Berichtigung unrichtiger Daten (Art. 16 DSGVO)</w:t>
      </w:r>
    </w:p>
    <w:p w14:paraId="2DF8BCB7" w14:textId="77777777" w:rsidR="00463F8D" w:rsidRDefault="00000000">
      <w:r>
        <w:t>- Löschung Ihrer Daten (Art. 17 DSGVO)</w:t>
      </w:r>
    </w:p>
    <w:p w14:paraId="3A6C8F40" w14:textId="77777777" w:rsidR="00463F8D" w:rsidRDefault="00000000">
      <w:r>
        <w:t>- Einschränkung der Verarbeitung (Art. 18 DSGVO)</w:t>
      </w:r>
    </w:p>
    <w:p w14:paraId="71C04AC3" w14:textId="77777777" w:rsidR="00463F8D" w:rsidRDefault="00000000">
      <w:r>
        <w:t>- Datenübertragbarkeit (Art. 20 DSGVO)</w:t>
      </w:r>
    </w:p>
    <w:p w14:paraId="790103BC" w14:textId="77777777" w:rsidR="00463F8D" w:rsidRDefault="00000000">
      <w:r>
        <w:t>- Widerspruch gegen die Verarbeitung (Art. 21 DSGVO)</w:t>
      </w:r>
    </w:p>
    <w:p w14:paraId="36F94EE4" w14:textId="77777777" w:rsidR="00463F8D" w:rsidRDefault="00463F8D"/>
    <w:p w14:paraId="15544398" w14:textId="77777777" w:rsidR="00463F8D" w:rsidRDefault="00000000">
      <w:r>
        <w:t>Bitte richten Sie Ihre Anfrage an: kontakt@dominion-voice.ai</w:t>
      </w:r>
    </w:p>
    <w:p w14:paraId="5CB1CBA0" w14:textId="77777777" w:rsidR="00463F8D" w:rsidRDefault="00000000">
      <w:pPr>
        <w:pStyle w:val="berschrift2"/>
      </w:pPr>
      <w:r>
        <w:t>8. Beschwerderecht bei der Aufsichtsbehörde</w:t>
      </w:r>
    </w:p>
    <w:p w14:paraId="6EC91A7C" w14:textId="70B3E2F8" w:rsidR="00463F8D" w:rsidRDefault="00000000">
      <w:r>
        <w:t>Wenn Sie der Ansicht sind, dass die Verarbeitung Ihrer personenbezogenen Daten gegen die DSGVO verstößt, können Sie sich bei einer Datenschutzaufsichtsbehörde beschweren. In NRW ist zuständig:</w:t>
      </w:r>
    </w:p>
    <w:p w14:paraId="340A03A7" w14:textId="77777777" w:rsidR="00463F8D" w:rsidRDefault="00000000">
      <w:r>
        <w:t>Landesbeauftragte für Datenschutz und Informationsfreiheit NRW</w:t>
      </w:r>
    </w:p>
    <w:p w14:paraId="7F3AFA33" w14:textId="77777777" w:rsidR="00463F8D" w:rsidRDefault="00000000">
      <w:r>
        <w:t>Kavalleriestr. 2–4, 40213 Düsseldorf</w:t>
      </w:r>
    </w:p>
    <w:p w14:paraId="149D833F" w14:textId="77777777" w:rsidR="00463F8D" w:rsidRDefault="00000000">
      <w:r>
        <w:t>E-Mail: poststelle@ldi.nrw.de</w:t>
      </w:r>
    </w:p>
    <w:p w14:paraId="79C0C001" w14:textId="77777777" w:rsidR="00463F8D" w:rsidRDefault="00000000">
      <w:pPr>
        <w:pStyle w:val="berschrift2"/>
      </w:pPr>
      <w:r>
        <w:t>9. Änderungen</w:t>
      </w:r>
    </w:p>
    <w:p w14:paraId="7292E870" w14:textId="77777777" w:rsidR="00463F8D" w:rsidRDefault="00000000">
      <w:r>
        <w:t>Wir behalten uns vor, diese Datenschutzerklärung bei Änderungen unserer Website oder geltenden Gesetzen anzupassen.</w:t>
      </w:r>
    </w:p>
    <w:p w14:paraId="08EBF71E" w14:textId="77777777" w:rsidR="00463F8D" w:rsidRDefault="00000000">
      <w:pPr>
        <w:pStyle w:val="berschrift2"/>
      </w:pPr>
      <w:r>
        <w:t>Hinweis</w:t>
      </w:r>
    </w:p>
    <w:p w14:paraId="5F73F910" w14:textId="77777777" w:rsidR="00463F8D" w:rsidRDefault="00000000">
      <w:r>
        <w:t>Diese Datenschutzerklärung stellt eine juristisch sorgfältige Vorlage dar, ersetzt jedoch keine anwaltliche Beratung bei besonders sensiblen oder spezialisierten Sachverhalten.</w:t>
      </w:r>
    </w:p>
    <w:sectPr w:rsidR="00463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469681">
    <w:abstractNumId w:val="8"/>
  </w:num>
  <w:num w:numId="2" w16cid:durableId="1041441055">
    <w:abstractNumId w:val="6"/>
  </w:num>
  <w:num w:numId="3" w16cid:durableId="1883981706">
    <w:abstractNumId w:val="5"/>
  </w:num>
  <w:num w:numId="4" w16cid:durableId="1498228830">
    <w:abstractNumId w:val="4"/>
  </w:num>
  <w:num w:numId="5" w16cid:durableId="525220103">
    <w:abstractNumId w:val="7"/>
  </w:num>
  <w:num w:numId="6" w16cid:durableId="540243686">
    <w:abstractNumId w:val="3"/>
  </w:num>
  <w:num w:numId="7" w16cid:durableId="2081518290">
    <w:abstractNumId w:val="2"/>
  </w:num>
  <w:num w:numId="8" w16cid:durableId="1527786311">
    <w:abstractNumId w:val="1"/>
  </w:num>
  <w:num w:numId="9" w16cid:durableId="16077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143"/>
    <w:rsid w:val="0029639D"/>
    <w:rsid w:val="00326F90"/>
    <w:rsid w:val="00463F8D"/>
    <w:rsid w:val="00AA1D8D"/>
    <w:rsid w:val="00B32A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84BE2E"/>
  <w14:defaultImageDpi w14:val="300"/>
  <w15:docId w15:val="{AC584AF6-B83C-6841-8D48-A0E9EEF0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Huber, Yannik</cp:lastModifiedBy>
  <cp:revision>2</cp:revision>
  <dcterms:created xsi:type="dcterms:W3CDTF">2013-12-23T23:15:00Z</dcterms:created>
  <dcterms:modified xsi:type="dcterms:W3CDTF">2025-06-02T15:19:00Z</dcterms:modified>
  <cp:category/>
</cp:coreProperties>
</file>